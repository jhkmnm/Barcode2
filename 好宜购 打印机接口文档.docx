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tabs>
          <w:tab w:val="clear" w:pos="574"/>
        </w:tabs>
        <w:ind w:left="168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好宜购 打印机接口文档</w:t>
      </w:r>
    </w:p>
    <w:p>
      <w:pPr>
        <w:pStyle w:val="2"/>
        <w:numPr>
          <w:ilvl w:val="0"/>
          <w:numId w:val="0"/>
        </w:numPr>
        <w:tabs>
          <w:tab w:val="clear" w:pos="574"/>
        </w:tabs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接口根地址：</w:t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"http://hyg.xinlvs.com"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5"/>
          <w:rFonts w:hint="eastAsia"/>
          <w:sz w:val="32"/>
          <w:szCs w:val="32"/>
          <w:lang w:val="en-US" w:eastAsia="zh-CN"/>
        </w:rPr>
        <w:t>http://hyg.xinlvs.com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数据传输方式：POST</w:t>
      </w:r>
    </w:p>
    <w:p>
      <w:pPr>
        <w:pStyle w:val="2"/>
        <w:numPr>
          <w:ilvl w:val="0"/>
          <w:numId w:val="0"/>
        </w:numPr>
        <w:tabs>
          <w:tab w:val="clear" w:pos="574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923155" cy="3692525"/>
            <wp:effectExtent l="0" t="0" r="3175" b="10795"/>
            <wp:docPr id="1" name="图片 1" descr="微信图片_20170331145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1703311454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923155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tabs>
          <w:tab w:val="clear" w:pos="574"/>
        </w:tabs>
        <w:ind w:leftChars="0"/>
        <w:rPr>
          <w:rFonts w:ascii="微软雅黑" w:hAnsi="微软雅黑" w:eastAsia="微软雅黑" w:cs="微软雅黑"/>
          <w:sz w:val="48"/>
          <w:szCs w:val="48"/>
        </w:rPr>
      </w:pPr>
      <w:r>
        <w:rPr>
          <w:rFonts w:hint="eastAsia"/>
          <w:lang w:val="en-US" w:eastAsia="zh-CN"/>
        </w:rPr>
        <w:t>1登录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both"/>
        <w:textAlignment w:val="auto"/>
        <w:outlineLvl w:val="9"/>
        <w:rPr>
          <w:rFonts w:ascii="微软雅黑" w:hAnsi="微软雅黑" w:eastAsia="微软雅黑" w:cs="微软雅黑"/>
          <w:sz w:val="32"/>
          <w:szCs w:val="32"/>
          <w:lang w:val="en-US"/>
        </w:rPr>
      </w:pPr>
      <w:r>
        <w:rPr>
          <w:rFonts w:hint="eastAsia" w:ascii="微软雅黑" w:hAnsi="微软雅黑" w:eastAsia="微软雅黑" w:cs="微软雅黑"/>
          <w:sz w:val="48"/>
          <w:szCs w:val="48"/>
          <w:lang w:val="en-US" w:eastAsia="zh-CN"/>
        </w:rPr>
        <w:t>登录接口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both"/>
        <w:textAlignment w:val="auto"/>
        <w:outlineLvl w:val="9"/>
        <w:rPr>
          <w:rFonts w:ascii="微软雅黑" w:hAnsi="微软雅黑" w:eastAsia="微软雅黑" w:cs="微软雅黑"/>
          <w:sz w:val="32"/>
          <w:szCs w:val="32"/>
          <w:lang w:val="en-US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接口地址：</w:t>
      </w:r>
      <w:r>
        <w:rPr>
          <w:rFonts w:hint="eastAsia" w:ascii="微软雅黑" w:hAnsi="微软雅黑" w:eastAsia="微软雅黑" w:cs="微软雅黑"/>
          <w:sz w:val="32"/>
          <w:szCs w:val="32"/>
        </w:rPr>
        <w:t>/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api/print.php?act=login</w:t>
      </w:r>
    </w:p>
    <w:p>
      <w:pPr>
        <w:pStyle w:val="7"/>
        <w:widowControl w:val="0"/>
        <w:numPr>
          <w:ilvl w:val="0"/>
          <w:numId w:val="4"/>
        </w:numPr>
        <w:spacing w:line="360" w:lineRule="auto"/>
        <w:rPr>
          <w:rStyle w:val="4"/>
          <w:rFonts w:ascii="微软雅黑" w:hAnsi="微软雅黑" w:cs="微软雅黑"/>
          <w:sz w:val="36"/>
          <w:szCs w:val="36"/>
        </w:rPr>
      </w:pPr>
      <w:r>
        <w:rPr>
          <w:rStyle w:val="4"/>
          <w:rFonts w:hint="eastAsia" w:ascii="微软雅黑" w:hAnsi="微软雅黑" w:cs="微软雅黑"/>
          <w:sz w:val="36"/>
          <w:szCs w:val="36"/>
        </w:rPr>
        <w:t>接口描述 :</w:t>
      </w:r>
      <w:r>
        <w:rPr>
          <w:rStyle w:val="4"/>
          <w:rFonts w:ascii="微软雅黑" w:hAnsi="微软雅黑" w:cs="微软雅黑"/>
          <w:sz w:val="36"/>
          <w:szCs w:val="36"/>
        </w:rPr>
        <w:t xml:space="preserve"> </w:t>
      </w:r>
      <w:r>
        <w:rPr>
          <w:rStyle w:val="4"/>
          <w:rFonts w:hint="eastAsia" w:ascii="微软雅黑" w:hAnsi="微软雅黑" w:eastAsia="微软雅黑" w:cs="微软雅黑"/>
          <w:sz w:val="36"/>
          <w:szCs w:val="36"/>
          <w:lang w:val="en-US" w:eastAsia="zh-CN"/>
        </w:rPr>
        <w:t>登录获取token</w:t>
      </w:r>
    </w:p>
    <w:p>
      <w:pPr>
        <w:pStyle w:val="7"/>
        <w:widowControl w:val="0"/>
        <w:numPr>
          <w:ilvl w:val="0"/>
          <w:numId w:val="0"/>
        </w:numPr>
        <w:spacing w:before="240" w:line="360" w:lineRule="auto"/>
        <w:jc w:val="both"/>
        <w:rPr>
          <w:rStyle w:val="4"/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</w:p>
    <w:p>
      <w:pPr>
        <w:pStyle w:val="7"/>
        <w:widowControl w:val="0"/>
        <w:numPr>
          <w:ilvl w:val="0"/>
          <w:numId w:val="4"/>
        </w:numPr>
        <w:spacing w:line="360" w:lineRule="auto"/>
        <w:rPr>
          <w:rStyle w:val="4"/>
          <w:rFonts w:ascii="微软雅黑" w:hAnsi="微软雅黑" w:cs="微软雅黑"/>
        </w:rPr>
      </w:pPr>
      <w:r>
        <w:rPr>
          <w:rStyle w:val="4"/>
          <w:rFonts w:hint="eastAsia" w:ascii="微软雅黑" w:hAnsi="微软雅黑" w:cs="微软雅黑"/>
        </w:rPr>
        <w:t>请求参数</w:t>
      </w:r>
    </w:p>
    <w:tbl>
      <w:tblPr>
        <w:tblStyle w:val="6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723"/>
        <w:gridCol w:w="1543"/>
        <w:gridCol w:w="2616"/>
        <w:gridCol w:w="26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必填</w:t>
            </w:r>
          </w:p>
        </w:tc>
        <w:tc>
          <w:tcPr>
            <w:tcW w:w="154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616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266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  <w:lang w:val="zh-CN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  <w:t>user_name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用户名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both"/>
              <w:textAlignment w:val="center"/>
              <w:rPr>
                <w:rFonts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  <w:t>password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lang w:val="en-US" w:eastAsia="zh-CN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用户密码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ascii="微软雅黑" w:hAnsi="微软雅黑" w:eastAsia="微软雅黑" w:cs="微软雅黑"/>
          <w:sz w:val="32"/>
          <w:szCs w:val="32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ascii="微软雅黑" w:hAnsi="微软雅黑" w:eastAsia="微软雅黑" w:cs="微软雅黑"/>
          <w:sz w:val="32"/>
          <w:szCs w:val="32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ascii="微软雅黑" w:hAnsi="微软雅黑" w:eastAsia="微软雅黑" w:cs="微软雅黑"/>
          <w:sz w:val="32"/>
          <w:szCs w:val="32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ascii="微软雅黑" w:hAnsi="微软雅黑" w:eastAsia="微软雅黑" w:cs="微软雅黑"/>
          <w:sz w:val="32"/>
          <w:szCs w:val="32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ascii="微软雅黑" w:hAnsi="微软雅黑" w:eastAsia="微软雅黑" w:cs="微软雅黑"/>
          <w:sz w:val="32"/>
          <w:szCs w:val="32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ascii="微软雅黑" w:hAnsi="微软雅黑" w:eastAsia="微软雅黑" w:cs="微软雅黑"/>
          <w:sz w:val="32"/>
          <w:szCs w:val="32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ascii="微软雅黑" w:hAnsi="微软雅黑" w:eastAsia="微软雅黑" w:cs="微软雅黑"/>
          <w:sz w:val="32"/>
          <w:szCs w:val="32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ascii="微软雅黑" w:hAnsi="微软雅黑" w:eastAsia="微软雅黑" w:cs="微软雅黑"/>
          <w:sz w:val="32"/>
          <w:szCs w:val="32"/>
          <w:lang w:val="en-US"/>
        </w:rPr>
      </w:pPr>
    </w:p>
    <w:p>
      <w:pPr>
        <w:pStyle w:val="2"/>
        <w:numPr>
          <w:ilvl w:val="0"/>
          <w:numId w:val="0"/>
        </w:numPr>
        <w:tabs>
          <w:tab w:val="clear" w:pos="574"/>
        </w:tabs>
        <w:ind w:leftChars="0"/>
        <w:rPr>
          <w:rFonts w:ascii="微软雅黑" w:hAnsi="微软雅黑" w:eastAsia="微软雅黑" w:cs="微软雅黑"/>
          <w:sz w:val="48"/>
          <w:szCs w:val="48"/>
        </w:rPr>
      </w:pPr>
      <w:r>
        <w:rPr>
          <w:rFonts w:hint="eastAsia"/>
          <w:lang w:val="en-US" w:eastAsia="zh-CN"/>
        </w:rPr>
        <w:t>2</w:t>
      </w:r>
      <w:bookmarkStart w:id="0" w:name="_GoBack"/>
      <w:bookmarkEnd w:id="0"/>
      <w:r>
        <w:rPr>
          <w:rFonts w:hint="eastAsia"/>
          <w:lang w:val="en-US" w:eastAsia="zh-CN"/>
        </w:rPr>
        <w:t>获取打印数据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both"/>
        <w:textAlignment w:val="auto"/>
        <w:outlineLvl w:val="9"/>
        <w:rPr>
          <w:rFonts w:ascii="微软雅黑" w:hAnsi="微软雅黑" w:eastAsia="微软雅黑" w:cs="微软雅黑"/>
          <w:sz w:val="32"/>
          <w:szCs w:val="32"/>
          <w:lang w:val="en-US"/>
        </w:rPr>
      </w:pPr>
      <w:r>
        <w:rPr>
          <w:rFonts w:hint="eastAsia" w:ascii="微软雅黑" w:hAnsi="微软雅黑" w:eastAsia="微软雅黑" w:cs="微软雅黑"/>
          <w:sz w:val="48"/>
          <w:szCs w:val="48"/>
          <w:lang w:val="en-US" w:eastAsia="zh-CN"/>
        </w:rPr>
        <w:t>获取打印数据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both"/>
        <w:textAlignment w:val="auto"/>
        <w:outlineLvl w:val="9"/>
        <w:rPr>
          <w:rFonts w:ascii="微软雅黑" w:hAnsi="微软雅黑" w:eastAsia="微软雅黑" w:cs="微软雅黑"/>
          <w:sz w:val="32"/>
          <w:szCs w:val="32"/>
          <w:lang w:val="en-US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接口地址：</w:t>
      </w:r>
      <w:r>
        <w:rPr>
          <w:rFonts w:hint="eastAsia" w:ascii="微软雅黑" w:hAnsi="微软雅黑" w:eastAsia="微软雅黑" w:cs="微软雅黑"/>
          <w:sz w:val="32"/>
          <w:szCs w:val="32"/>
        </w:rPr>
        <w:t>/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api/print.php?act=getPrintData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both"/>
        <w:textAlignment w:val="auto"/>
        <w:outlineLvl w:val="9"/>
        <w:rPr>
          <w:rStyle w:val="4"/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Style w:val="4"/>
          <w:rFonts w:hint="eastAsia" w:ascii="微软雅黑" w:hAnsi="微软雅黑" w:cs="微软雅黑"/>
          <w:sz w:val="36"/>
          <w:szCs w:val="36"/>
        </w:rPr>
        <w:t>接口描述 :</w:t>
      </w:r>
      <w:r>
        <w:rPr>
          <w:rStyle w:val="4"/>
          <w:rFonts w:ascii="微软雅黑" w:hAnsi="微软雅黑" w:cs="微软雅黑"/>
          <w:sz w:val="36"/>
          <w:szCs w:val="36"/>
        </w:rPr>
        <w:t xml:space="preserve"> </w:t>
      </w:r>
      <w:r>
        <w:rPr>
          <w:rFonts w:hint="eastAsia" w:ascii="微软雅黑" w:hAnsi="微软雅黑" w:eastAsia="微软雅黑" w:cs="微软雅黑"/>
          <w:sz w:val="48"/>
          <w:szCs w:val="48"/>
          <w:lang w:val="en-US" w:eastAsia="zh-CN"/>
        </w:rPr>
        <w:t>获取打印数据</w:t>
      </w:r>
    </w:p>
    <w:p>
      <w:pPr>
        <w:pStyle w:val="7"/>
        <w:widowControl w:val="0"/>
        <w:numPr>
          <w:ilvl w:val="0"/>
          <w:numId w:val="4"/>
        </w:numPr>
        <w:spacing w:line="360" w:lineRule="auto"/>
        <w:rPr>
          <w:rStyle w:val="4"/>
          <w:rFonts w:ascii="微软雅黑" w:hAnsi="微软雅黑" w:cs="微软雅黑"/>
        </w:rPr>
      </w:pPr>
      <w:r>
        <w:rPr>
          <w:rStyle w:val="4"/>
          <w:rFonts w:hint="eastAsia" w:ascii="微软雅黑" w:hAnsi="微软雅黑" w:cs="微软雅黑"/>
        </w:rPr>
        <w:t>请求参数</w:t>
      </w:r>
    </w:p>
    <w:tbl>
      <w:tblPr>
        <w:tblStyle w:val="6"/>
        <w:tblW w:w="903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723"/>
        <w:gridCol w:w="1543"/>
        <w:gridCol w:w="2616"/>
        <w:gridCol w:w="26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72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必填</w:t>
            </w:r>
          </w:p>
        </w:tc>
        <w:tc>
          <w:tcPr>
            <w:tcW w:w="154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616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266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  <w:lang w:val="zh-CN"/>
              </w:rPr>
            </w:pPr>
            <w:r>
              <w:rPr>
                <w:rFonts w:hint="eastAsia"/>
              </w:rPr>
              <w:t>hyg_token</w:t>
            </w:r>
          </w:p>
        </w:tc>
        <w:tc>
          <w:tcPr>
            <w:tcW w:w="72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Y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登录获取的token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/>
    <w:p/>
    <w:p>
      <w:pPr>
        <w:pStyle w:val="7"/>
        <w:widowControl w:val="0"/>
        <w:numPr>
          <w:ilvl w:val="0"/>
          <w:numId w:val="4"/>
        </w:numPr>
        <w:spacing w:line="360" w:lineRule="auto"/>
        <w:rPr>
          <w:rStyle w:val="4"/>
          <w:rFonts w:ascii="微软雅黑" w:hAnsi="微软雅黑" w:cs="微软雅黑"/>
        </w:rPr>
      </w:pPr>
      <w:r>
        <w:rPr>
          <w:rStyle w:val="4"/>
          <w:rFonts w:hint="eastAsia" w:ascii="微软雅黑" w:hAnsi="微软雅黑" w:eastAsia="微软雅黑" w:cs="微软雅黑"/>
          <w:lang w:val="en-US" w:eastAsia="zh-CN"/>
        </w:rPr>
        <w:t>返回参数说明</w:t>
      </w:r>
    </w:p>
    <w:tbl>
      <w:tblPr>
        <w:tblStyle w:val="6"/>
        <w:tblW w:w="831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1543"/>
        <w:gridCol w:w="2616"/>
        <w:gridCol w:w="26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参数名称</w:t>
            </w:r>
          </w:p>
        </w:tc>
        <w:tc>
          <w:tcPr>
            <w:tcW w:w="1543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类型</w:t>
            </w:r>
          </w:p>
        </w:tc>
        <w:tc>
          <w:tcPr>
            <w:tcW w:w="2616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描述</w:t>
            </w:r>
          </w:p>
        </w:tc>
        <w:tc>
          <w:tcPr>
            <w:tcW w:w="2661" w:type="dxa"/>
            <w:tcBorders>
              <w:top w:val="single" w:color="4F81BD" w:sz="8" w:space="0"/>
              <w:left w:val="single" w:color="4F81BD" w:sz="8" w:space="0"/>
              <w:bottom w:val="single" w:color="4F81BD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data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Json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需要打印的数据集合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313" w:type="dxa"/>
            <w:gridSpan w:val="4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data非空时 数据字段说明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goods_list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json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订单商品资料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order_info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json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订单信息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shop_info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json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商铺信息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/>
    <w:p/>
    <w:p/>
    <w:p/>
    <w:p/>
    <w:p/>
    <w:p/>
    <w:tbl>
      <w:tblPr>
        <w:tblStyle w:val="6"/>
        <w:tblW w:w="831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1543"/>
        <w:gridCol w:w="2616"/>
        <w:gridCol w:w="26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313" w:type="dxa"/>
            <w:gridSpan w:val="4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goods_list 非空时 数据字段说明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goods_name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商品名称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goods_price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float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价格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goods_number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int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数量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subtotal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tabs>
                <w:tab w:val="left" w:pos="560"/>
              </w:tabs>
              <w:spacing w:line="360" w:lineRule="auto"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float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小计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/>
    <w:tbl>
      <w:tblPr>
        <w:tblStyle w:val="6"/>
        <w:tblW w:w="831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1543"/>
        <w:gridCol w:w="2616"/>
        <w:gridCol w:w="26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313" w:type="dxa"/>
            <w:gridSpan w:val="4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order_info 非空时 数据字段说明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order_sn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订单号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add_time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下单时间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shipping_fee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float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配送费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total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tabs>
                <w:tab w:val="left" w:pos="560"/>
              </w:tabs>
              <w:spacing w:line="360" w:lineRule="auto"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float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总费用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remark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tabs>
                <w:tab w:val="left" w:pos="560"/>
              </w:tabs>
              <w:spacing w:line="360" w:lineRule="auto"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 xml:space="preserve">   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备注信息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/>
    <w:p/>
    <w:tbl>
      <w:tblPr>
        <w:tblStyle w:val="6"/>
        <w:tblW w:w="831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1543"/>
        <w:gridCol w:w="2616"/>
        <w:gridCol w:w="26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313" w:type="dxa"/>
            <w:gridSpan w:val="4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shop_info 非空时 数据字段说明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shop_name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string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店铺名称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9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print_time</w:t>
            </w:r>
          </w:p>
        </w:tc>
        <w:tc>
          <w:tcPr>
            <w:tcW w:w="1543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int</w:t>
            </w:r>
          </w:p>
        </w:tc>
        <w:tc>
          <w:tcPr>
            <w:tcW w:w="2616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打印次数</w:t>
            </w:r>
          </w:p>
        </w:tc>
        <w:tc>
          <w:tcPr>
            <w:tcW w:w="266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</w:tr>
    </w:tbl>
    <w:p/>
    <w:p/>
    <w:p/>
    <w:p/>
    <w:p/>
    <w:p/>
    <w:p/>
    <w:p/>
    <w:p/>
    <w:p/>
    <w:p/>
    <w:p/>
    <w:p/>
    <w:p/>
    <w:p/>
    <w:p>
      <w:r>
        <w:br w:type="page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华康少女文字W5">
    <w:panose1 w:val="040F0509000000000000"/>
    <w:charset w:val="86"/>
    <w:family w:val="auto"/>
    <w:pitch w:val="default"/>
    <w:sig w:usb0="00000001" w:usb1="08010000" w:usb2="00000012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Adobe 黑体 Std R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singleLevel"/>
    <w:tmpl w:val="0000000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">
    <w:nsid w:val="0000000B"/>
    <w:multiLevelType w:val="multilevel"/>
    <w:tmpl w:val="0000000B"/>
    <w:lvl w:ilvl="0" w:tentative="0">
      <w:start w:val="1"/>
      <w:numFmt w:val="decimal"/>
      <w:pStyle w:val="2"/>
      <w:lvlText w:val="%1."/>
      <w:lvlJc w:val="left"/>
      <w:pPr>
        <w:tabs>
          <w:tab w:val="left" w:pos="574"/>
        </w:tabs>
        <w:ind w:left="574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1426"/>
        </w:tabs>
        <w:ind w:left="1426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1571"/>
        </w:tabs>
        <w:ind w:left="1571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1715"/>
        </w:tabs>
        <w:ind w:left="1715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859"/>
        </w:tabs>
        <w:ind w:left="1859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2002"/>
        </w:tabs>
        <w:ind w:left="2002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2147"/>
        </w:tabs>
        <w:ind w:left="2147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2291"/>
        </w:tabs>
        <w:ind w:left="2291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2434"/>
        </w:tabs>
        <w:ind w:left="2434" w:hanging="1583"/>
      </w:pPr>
      <w:rPr>
        <w:rFonts w:hint="default"/>
      </w:rPr>
    </w:lvl>
  </w:abstractNum>
  <w:abstractNum w:abstractNumId="2">
    <w:nsid w:val="0000000C"/>
    <w:multiLevelType w:val="multilevel"/>
    <w:tmpl w:val="0000000C"/>
    <w:lvl w:ilvl="0" w:tentative="0">
      <w:start w:val="1"/>
      <w:numFmt w:val="bullet"/>
      <w:pStyle w:val="7"/>
      <w:lvlText w:val=""/>
      <w:lvlJc w:val="left"/>
      <w:pPr>
        <w:tabs>
          <w:tab w:val="left" w:pos="0"/>
        </w:tabs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0"/>
        </w:tabs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0"/>
        </w:tabs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0"/>
        </w:tabs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0"/>
        </w:tabs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0"/>
        </w:tabs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0"/>
        </w:tabs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0"/>
        </w:tabs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0"/>
        </w:tabs>
        <w:ind w:left="3780" w:hanging="420"/>
      </w:pPr>
      <w:rPr>
        <w:rFonts w:ascii="Wingdings" w:hAnsi="Wingdings"/>
      </w:rPr>
    </w:lvl>
  </w:abstractNum>
  <w:abstractNum w:abstractNumId="3">
    <w:nsid w:val="00000010"/>
    <w:multiLevelType w:val="singleLevel"/>
    <w:tmpl w:val="0000001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980566"/>
    <w:rsid w:val="03137C55"/>
    <w:rsid w:val="34AD45AF"/>
    <w:rsid w:val="7E98056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widowControl w:val="0"/>
      <w:numPr>
        <w:ilvl w:val="0"/>
        <w:numId w:val="1"/>
      </w:numPr>
      <w:spacing w:before="340" w:after="330" w:line="576" w:lineRule="auto"/>
      <w:ind w:left="432"/>
      <w:outlineLvl w:val="0"/>
    </w:pPr>
    <w:rPr>
      <w:rFonts w:eastAsia="微软雅黑"/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qFormat/>
    <w:uiPriority w:val="0"/>
    <w:rPr>
      <w:rFonts w:ascii="Times New Roman" w:hAnsi="Times New Roman" w:eastAsia="微软雅黑"/>
      <w:b/>
      <w:bCs/>
    </w:r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paragraph" w:customStyle="1" w:styleId="7">
    <w:name w:val="3 项目"/>
    <w:basedOn w:val="1"/>
    <w:qFormat/>
    <w:uiPriority w:val="0"/>
    <w:pPr>
      <w:numPr>
        <w:ilvl w:val="0"/>
        <w:numId w:val="2"/>
      </w:numPr>
      <w:spacing w:before="24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2017-03-31T06:26:00Z</dcterms:created>
  <dc:creator>Administrator</dc:creator>
  <cp:lastModifiedBy>Administrator</cp:lastModifiedBy>
  <dcterms:modified xsi:type="dcterms:W3CDTF">2017-04-01T06:07:16Z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